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5D8A1" w14:textId="74F9C5B3" w:rsidR="009B288B" w:rsidRDefault="00535258">
      <w:pPr>
        <w:pStyle w:val="a8"/>
        <w:rPr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>假设</w:t>
      </w:r>
      <w:proofErr w:type="gramStart"/>
      <w:r>
        <w:rPr>
          <w:lang w:eastAsia="zh-CN"/>
        </w:rPr>
        <w:t>栈</w:t>
      </w:r>
      <w:proofErr w:type="gramEnd"/>
      <w:r>
        <w:rPr>
          <w:lang w:eastAsia="zh-CN"/>
        </w:rPr>
        <w:t>的容量为</w:t>
      </w:r>
      <w:r>
        <w:rPr>
          <w:lang w:eastAsia="zh-CN"/>
        </w:rPr>
        <w:t>3,</w:t>
      </w:r>
      <w:r>
        <w:rPr>
          <w:lang w:eastAsia="zh-CN"/>
        </w:rPr>
        <w:t>入</w:t>
      </w:r>
      <w:proofErr w:type="gramStart"/>
      <w:r>
        <w:rPr>
          <w:lang w:eastAsia="zh-CN"/>
        </w:rPr>
        <w:t>栈</w:t>
      </w:r>
      <w:proofErr w:type="gramEnd"/>
      <w:r>
        <w:rPr>
          <w:lang w:eastAsia="zh-CN"/>
        </w:rPr>
        <w:t>的序列为</w:t>
      </w:r>
      <w:r>
        <w:rPr>
          <w:lang w:eastAsia="zh-CN"/>
        </w:rPr>
        <w:t>1,2,3,4,5,</w:t>
      </w:r>
      <w:r>
        <w:rPr>
          <w:lang w:eastAsia="zh-CN"/>
        </w:rPr>
        <w:t>则出</w:t>
      </w:r>
      <w:proofErr w:type="gramStart"/>
      <w:r>
        <w:rPr>
          <w:lang w:eastAsia="zh-CN"/>
        </w:rPr>
        <w:t>栈</w:t>
      </w:r>
      <w:proofErr w:type="gramEnd"/>
      <w:r>
        <w:rPr>
          <w:lang w:eastAsia="zh-CN"/>
        </w:rPr>
        <w:t>的序列可能为（</w:t>
      </w:r>
      <w:r>
        <w:rPr>
          <w:lang w:eastAsia="zh-CN"/>
        </w:rPr>
        <w:t xml:space="preserve"> </w:t>
      </w:r>
      <w:r w:rsidR="001D4D98">
        <w:rPr>
          <w:rFonts w:hint="eastAsia"/>
          <w:lang w:eastAsia="zh-CN"/>
        </w:rPr>
        <w:t>A</w:t>
      </w:r>
      <w:r>
        <w:rPr>
          <w:lang w:eastAsia="zh-CN"/>
        </w:rPr>
        <w:t>).</w:t>
      </w:r>
    </w:p>
    <w:p w14:paraId="2EA45601" w14:textId="77777777" w:rsidR="009B288B" w:rsidRDefault="00535258">
      <w:pPr>
        <w:pStyle w:val="a8"/>
        <w:rPr>
          <w:lang w:eastAsia="zh-CN"/>
        </w:rPr>
      </w:pPr>
      <w:r>
        <w:rPr>
          <w:lang w:eastAsia="zh-CN"/>
        </w:rPr>
        <w:t>A. 3, 2,1,5,4</w:t>
      </w:r>
    </w:p>
    <w:p w14:paraId="71844312" w14:textId="77777777" w:rsidR="009B288B" w:rsidRDefault="00535258">
      <w:pPr>
        <w:pStyle w:val="a8"/>
        <w:rPr>
          <w:lang w:eastAsia="zh-CN"/>
        </w:rPr>
      </w:pPr>
      <w:r>
        <w:rPr>
          <w:lang w:eastAsia="zh-CN"/>
        </w:rPr>
        <w:t>B. 1,5,4,3,2</w:t>
      </w:r>
    </w:p>
    <w:p w14:paraId="7A0DFA27" w14:textId="77777777" w:rsidR="009B288B" w:rsidRDefault="00535258">
      <w:pPr>
        <w:pStyle w:val="a8"/>
        <w:rPr>
          <w:lang w:eastAsia="zh-CN"/>
        </w:rPr>
      </w:pPr>
      <w:r>
        <w:rPr>
          <w:lang w:eastAsia="zh-CN"/>
        </w:rPr>
        <w:t>C. 5,4,3,2,1</w:t>
      </w:r>
    </w:p>
    <w:p w14:paraId="0542AAAD" w14:textId="77777777" w:rsidR="009B288B" w:rsidRDefault="00535258">
      <w:pPr>
        <w:pStyle w:val="a8"/>
        <w:rPr>
          <w:lang w:eastAsia="zh-CN"/>
        </w:rPr>
      </w:pPr>
      <w:r>
        <w:rPr>
          <w:lang w:eastAsia="zh-CN"/>
        </w:rPr>
        <w:t>D. 4, 3, 2, 1, 5</w:t>
      </w:r>
    </w:p>
    <w:p w14:paraId="699A4FBD" w14:textId="77777777" w:rsidR="009B288B" w:rsidRDefault="00535258">
      <w:pPr>
        <w:pStyle w:val="a8"/>
        <w:rPr>
          <w:lang w:eastAsia="zh-CN"/>
        </w:rPr>
      </w:pPr>
      <w:r>
        <w:rPr>
          <w:lang w:eastAsia="zh-CN"/>
        </w:rPr>
        <w:t>2.</w:t>
      </w:r>
      <w:r>
        <w:rPr>
          <w:lang w:eastAsia="zh-CN"/>
        </w:rPr>
        <w:t>当字符序列</w:t>
      </w:r>
      <w:r>
        <w:rPr>
          <w:rFonts w:hint="eastAsia"/>
          <w:lang w:eastAsia="zh-CN"/>
        </w:rPr>
        <w:t>t3_</w:t>
      </w:r>
      <w:r>
        <w:rPr>
          <w:lang w:eastAsia="zh-CN"/>
        </w:rPr>
        <w:t>作为</w:t>
      </w:r>
      <w:proofErr w:type="gramStart"/>
      <w:r>
        <w:rPr>
          <w:lang w:eastAsia="zh-CN"/>
        </w:rPr>
        <w:t>栈</w:t>
      </w:r>
      <w:proofErr w:type="gramEnd"/>
      <w:r>
        <w:rPr>
          <w:lang w:eastAsia="zh-CN"/>
        </w:rPr>
        <w:t>的输入时，则输出长度为</w:t>
      </w:r>
      <w:r>
        <w:rPr>
          <w:lang w:eastAsia="zh-CN"/>
        </w:rPr>
        <w:t>3</w:t>
      </w:r>
      <w:r>
        <w:rPr>
          <w:lang w:eastAsia="zh-CN"/>
        </w:rPr>
        <w:t>且可用作</w:t>
      </w:r>
      <w:r>
        <w:rPr>
          <w:lang w:eastAsia="zh-CN"/>
        </w:rPr>
        <w:t>C</w:t>
      </w:r>
      <w:r>
        <w:rPr>
          <w:lang w:eastAsia="zh-CN"/>
        </w:rPr>
        <w:t>语言标识符的序列有</w:t>
      </w:r>
    </w:p>
    <w:p w14:paraId="5FF1FBE5" w14:textId="2D225BFD" w:rsidR="009B288B" w:rsidRDefault="00535258">
      <w:pPr>
        <w:pStyle w:val="a8"/>
        <w:rPr>
          <w:lang w:eastAsia="zh-CN"/>
        </w:rPr>
      </w:pPr>
      <w:r>
        <w:rPr>
          <w:lang w:eastAsia="zh-CN"/>
        </w:rPr>
        <w:t>（</w:t>
      </w:r>
      <w:r w:rsidR="001D4D98">
        <w:rPr>
          <w:rFonts w:hint="eastAsia"/>
          <w:lang w:eastAsia="zh-CN"/>
        </w:rPr>
        <w:t>C</w:t>
      </w:r>
      <w:r>
        <w:rPr>
          <w:lang w:eastAsia="zh-CN"/>
        </w:rPr>
        <w:t>）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。</w:t>
      </w:r>
    </w:p>
    <w:p w14:paraId="61597228" w14:textId="77777777" w:rsidR="009B288B" w:rsidRDefault="00535258">
      <w:pPr>
        <w:pStyle w:val="a8"/>
        <w:rPr>
          <w:lang w:eastAsia="zh-CN"/>
        </w:rPr>
      </w:pPr>
      <w:r>
        <w:rPr>
          <w:lang w:eastAsia="zh-CN"/>
        </w:rPr>
        <w:t>A. 4</w:t>
      </w:r>
    </w:p>
    <w:p w14:paraId="3F7D4CEF" w14:textId="77777777" w:rsidR="009B288B" w:rsidRDefault="00535258">
      <w:pPr>
        <w:pStyle w:val="a8"/>
        <w:rPr>
          <w:lang w:eastAsia="zh-CN"/>
        </w:rPr>
      </w:pPr>
      <w:r>
        <w:rPr>
          <w:lang w:eastAsia="zh-CN"/>
        </w:rPr>
        <w:t>B. 5</w:t>
      </w:r>
    </w:p>
    <w:p w14:paraId="44FD55F3" w14:textId="77777777" w:rsidR="009B288B" w:rsidRDefault="00535258">
      <w:pPr>
        <w:pStyle w:val="a8"/>
        <w:rPr>
          <w:lang w:eastAsia="zh-CN"/>
        </w:rPr>
      </w:pPr>
      <w:r>
        <w:rPr>
          <w:lang w:eastAsia="zh-CN"/>
        </w:rPr>
        <w:t>C. 3</w:t>
      </w:r>
    </w:p>
    <w:p w14:paraId="45D71F0C" w14:textId="77777777" w:rsidR="009B288B" w:rsidRDefault="00535258">
      <w:pPr>
        <w:pStyle w:val="a8"/>
        <w:rPr>
          <w:lang w:eastAsia="zh-CN"/>
        </w:rPr>
      </w:pPr>
      <w:r>
        <w:rPr>
          <w:lang w:eastAsia="zh-CN"/>
        </w:rPr>
        <w:t>D. 6</w:t>
      </w:r>
    </w:p>
    <w:p w14:paraId="68CEEC0B" w14:textId="77777777" w:rsidR="009B288B" w:rsidRDefault="00535258">
      <w:pPr>
        <w:pStyle w:val="a8"/>
        <w:rPr>
          <w:lang w:eastAsia="zh-CN"/>
        </w:rPr>
      </w:pPr>
      <w:r>
        <w:rPr>
          <w:lang w:eastAsia="zh-CN"/>
        </w:rPr>
        <w:t>3.</w:t>
      </w:r>
      <w:r>
        <w:rPr>
          <w:lang w:eastAsia="zh-CN"/>
        </w:rPr>
        <w:t>在下列遍历算法中，在遍历序列中叶结点之间的次序可能与其他算法不同的算法是</w:t>
      </w:r>
    </w:p>
    <w:p w14:paraId="65425648" w14:textId="1A2FCB69" w:rsidR="009B288B" w:rsidRDefault="00535258">
      <w:pPr>
        <w:pStyle w:val="a8"/>
        <w:rPr>
          <w:lang w:eastAsia="zh-CN"/>
        </w:rPr>
      </w:pPr>
      <w:r>
        <w:rPr>
          <w:lang w:eastAsia="zh-CN"/>
        </w:rPr>
        <w:t>（</w:t>
      </w:r>
      <w:r w:rsidR="001D4D98"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)</w:t>
      </w:r>
    </w:p>
    <w:p w14:paraId="3CF504C3" w14:textId="77777777" w:rsidR="009B288B" w:rsidRDefault="00535258">
      <w:pPr>
        <w:pStyle w:val="a8"/>
        <w:rPr>
          <w:lang w:eastAsia="zh-CN"/>
        </w:rPr>
      </w:pPr>
      <w:r>
        <w:rPr>
          <w:lang w:eastAsia="zh-CN"/>
        </w:rPr>
        <w:t xml:space="preserve">A. </w:t>
      </w:r>
      <w:r>
        <w:rPr>
          <w:lang w:eastAsia="zh-CN"/>
        </w:rPr>
        <w:t>先序遍历算法</w:t>
      </w:r>
    </w:p>
    <w:p w14:paraId="1EC4894E" w14:textId="77777777" w:rsidR="009B288B" w:rsidRDefault="00535258">
      <w:pPr>
        <w:pStyle w:val="a8"/>
        <w:rPr>
          <w:lang w:eastAsia="zh-CN"/>
        </w:rPr>
      </w:pPr>
      <w:r>
        <w:rPr>
          <w:lang w:eastAsia="zh-CN"/>
        </w:rPr>
        <w:t xml:space="preserve">B. </w:t>
      </w:r>
      <w:r>
        <w:rPr>
          <w:lang w:eastAsia="zh-CN"/>
        </w:rPr>
        <w:t>中序遍历算法</w:t>
      </w:r>
    </w:p>
    <w:p w14:paraId="74D42E5A" w14:textId="77777777" w:rsidR="009B288B" w:rsidRDefault="00535258">
      <w:pPr>
        <w:pStyle w:val="a8"/>
        <w:rPr>
          <w:lang w:eastAsia="zh-CN"/>
        </w:rPr>
      </w:pPr>
      <w:r>
        <w:rPr>
          <w:lang w:eastAsia="zh-CN"/>
        </w:rPr>
        <w:t>C.</w:t>
      </w:r>
      <w:r>
        <w:rPr>
          <w:lang w:eastAsia="zh-CN"/>
        </w:rPr>
        <w:t>后序遍历算法</w:t>
      </w:r>
    </w:p>
    <w:p w14:paraId="0B033BAB" w14:textId="77777777" w:rsidR="009B288B" w:rsidRDefault="00535258">
      <w:pPr>
        <w:pStyle w:val="a8"/>
        <w:rPr>
          <w:lang w:eastAsia="zh-CN"/>
        </w:rPr>
      </w:pPr>
      <w:r>
        <w:rPr>
          <w:lang w:eastAsia="zh-CN"/>
        </w:rPr>
        <w:t>D.</w:t>
      </w:r>
      <w:r>
        <w:rPr>
          <w:lang w:eastAsia="zh-CN"/>
        </w:rPr>
        <w:t>层次遍历算法</w:t>
      </w:r>
    </w:p>
    <w:p w14:paraId="1614C419" w14:textId="369B2E19" w:rsidR="009B288B" w:rsidRDefault="00535258">
      <w:pPr>
        <w:pStyle w:val="a8"/>
        <w:rPr>
          <w:lang w:eastAsia="zh-CN"/>
        </w:rPr>
      </w:pPr>
      <w:r>
        <w:rPr>
          <w:lang w:eastAsia="zh-CN"/>
        </w:rPr>
        <w:t xml:space="preserve">4. </w:t>
      </w:r>
      <w:r>
        <w:rPr>
          <w:lang w:eastAsia="zh-CN"/>
        </w:rPr>
        <w:t>有关二叉树下列说法正确的是（</w:t>
      </w:r>
      <w:r w:rsidR="001D4D98">
        <w:rPr>
          <w:rFonts w:hint="eastAsia"/>
          <w:lang w:eastAsia="zh-CN"/>
        </w:rPr>
        <w:t>B</w:t>
      </w:r>
      <w:r>
        <w:rPr>
          <w:lang w:eastAsia="zh-CN"/>
        </w:rPr>
        <w:t xml:space="preserve"> ).</w:t>
      </w:r>
    </w:p>
    <w:p w14:paraId="35B3B6AB" w14:textId="77777777" w:rsidR="009B288B" w:rsidRDefault="00535258">
      <w:pPr>
        <w:pStyle w:val="a8"/>
        <w:rPr>
          <w:lang w:eastAsia="zh-CN"/>
        </w:rPr>
      </w:pPr>
      <w:r>
        <w:rPr>
          <w:lang w:eastAsia="zh-CN"/>
        </w:rPr>
        <w:t>A.</w:t>
      </w:r>
      <w:r>
        <w:rPr>
          <w:lang w:eastAsia="zh-CN"/>
        </w:rPr>
        <w:t>二叉树的度为</w:t>
      </w:r>
      <w:r>
        <w:rPr>
          <w:lang w:eastAsia="zh-CN"/>
        </w:rPr>
        <w:t>2</w:t>
      </w:r>
    </w:p>
    <w:p w14:paraId="4A7391D1" w14:textId="77777777" w:rsidR="009B288B" w:rsidRDefault="00535258">
      <w:pPr>
        <w:pStyle w:val="a8"/>
        <w:rPr>
          <w:lang w:eastAsia="zh-CN"/>
        </w:rPr>
      </w:pPr>
      <w:r>
        <w:rPr>
          <w:lang w:eastAsia="zh-CN"/>
        </w:rPr>
        <w:t xml:space="preserve">B. </w:t>
      </w:r>
      <w:r>
        <w:rPr>
          <w:lang w:eastAsia="zh-CN"/>
        </w:rPr>
        <w:t>一棵二叉树的度可以小于</w:t>
      </w:r>
      <w:r>
        <w:rPr>
          <w:lang w:eastAsia="zh-CN"/>
        </w:rPr>
        <w:t>2</w:t>
      </w:r>
    </w:p>
    <w:p w14:paraId="4EADD4A5" w14:textId="77777777" w:rsidR="009B288B" w:rsidRDefault="00535258">
      <w:pPr>
        <w:pStyle w:val="a8"/>
        <w:rPr>
          <w:lang w:eastAsia="zh-CN"/>
        </w:rPr>
      </w:pPr>
      <w:r>
        <w:rPr>
          <w:lang w:eastAsia="zh-CN"/>
        </w:rPr>
        <w:t>C.</w:t>
      </w:r>
      <w:r>
        <w:rPr>
          <w:lang w:eastAsia="zh-CN"/>
        </w:rPr>
        <w:t>二叉树中至少有一个结点的度为</w:t>
      </w:r>
      <w:r>
        <w:rPr>
          <w:lang w:eastAsia="zh-CN"/>
        </w:rPr>
        <w:t>2</w:t>
      </w:r>
    </w:p>
    <w:p w14:paraId="7DC38FFC" w14:textId="77777777" w:rsidR="009B288B" w:rsidRDefault="00535258">
      <w:pPr>
        <w:pStyle w:val="a8"/>
        <w:rPr>
          <w:lang w:eastAsia="zh-CN"/>
        </w:rPr>
      </w:pPr>
      <w:r>
        <w:rPr>
          <w:lang w:eastAsia="zh-CN"/>
        </w:rPr>
        <w:t xml:space="preserve">D. </w:t>
      </w:r>
      <w:r>
        <w:rPr>
          <w:lang w:eastAsia="zh-CN"/>
        </w:rPr>
        <w:t>二叉树就是度为</w:t>
      </w:r>
      <w:r>
        <w:rPr>
          <w:lang w:eastAsia="zh-CN"/>
        </w:rPr>
        <w:t>2</w:t>
      </w:r>
      <w:r>
        <w:rPr>
          <w:lang w:eastAsia="zh-CN"/>
        </w:rPr>
        <w:t>的有序树</w:t>
      </w:r>
    </w:p>
    <w:p w14:paraId="5277B2C7" w14:textId="77777777" w:rsidR="009B288B" w:rsidRDefault="00535258">
      <w:pPr>
        <w:pStyle w:val="a8"/>
        <w:rPr>
          <w:lang w:eastAsia="zh-CN"/>
        </w:rPr>
      </w:pPr>
      <w:r>
        <w:rPr>
          <w:lang w:eastAsia="zh-CN"/>
        </w:rPr>
        <w:t xml:space="preserve">5. </w:t>
      </w:r>
      <w:r>
        <w:rPr>
          <w:lang w:eastAsia="zh-CN"/>
        </w:rPr>
        <w:t>利用逐点插入建立序列（</w:t>
      </w:r>
      <w:r>
        <w:rPr>
          <w:lang w:eastAsia="zh-CN"/>
        </w:rPr>
        <w:t>50,72,43,85,75,20,35,45,65,30)</w:t>
      </w:r>
      <w:r>
        <w:rPr>
          <w:lang w:eastAsia="zh-CN"/>
        </w:rPr>
        <w:t>对应</w:t>
      </w:r>
      <w:proofErr w:type="gramStart"/>
      <w:r>
        <w:rPr>
          <w:lang w:eastAsia="zh-CN"/>
        </w:rPr>
        <w:t>的二叉排序</w:t>
      </w:r>
      <w:proofErr w:type="gramEnd"/>
      <w:r>
        <w:rPr>
          <w:lang w:eastAsia="zh-CN"/>
        </w:rPr>
        <w:t>树后，查找</w:t>
      </w:r>
    </w:p>
    <w:p w14:paraId="55125C6D" w14:textId="7A443C56" w:rsidR="009B288B" w:rsidRDefault="00535258">
      <w:pPr>
        <w:pStyle w:val="a8"/>
        <w:rPr>
          <w:lang w:eastAsia="zh-CN"/>
        </w:rPr>
      </w:pPr>
      <w:r>
        <w:rPr>
          <w:lang w:eastAsia="zh-CN"/>
        </w:rPr>
        <w:lastRenderedPageBreak/>
        <w:t>元素</w:t>
      </w:r>
      <w:r>
        <w:rPr>
          <w:lang w:eastAsia="zh-CN"/>
        </w:rPr>
        <w:t>30</w:t>
      </w:r>
      <w:r>
        <w:rPr>
          <w:lang w:eastAsia="zh-CN"/>
        </w:rPr>
        <w:t>要进行的元素间的比较次数是（</w:t>
      </w:r>
      <w:r w:rsidR="001D4D98">
        <w:rPr>
          <w:rFonts w:hint="eastAsia"/>
          <w:lang w:eastAsia="zh-CN"/>
        </w:rPr>
        <w:t>B</w:t>
      </w:r>
      <w:r>
        <w:rPr>
          <w:lang w:eastAsia="zh-CN"/>
        </w:rPr>
        <w:t xml:space="preserve"> ).</w:t>
      </w:r>
    </w:p>
    <w:p w14:paraId="3C709D29" w14:textId="77777777" w:rsidR="009B288B" w:rsidRDefault="00535258">
      <w:pPr>
        <w:pStyle w:val="a8"/>
      </w:pPr>
      <w:r>
        <w:t>A. 4</w:t>
      </w:r>
    </w:p>
    <w:p w14:paraId="474A0662" w14:textId="77777777" w:rsidR="009B288B" w:rsidRDefault="00535258">
      <w:pPr>
        <w:pStyle w:val="a8"/>
      </w:pPr>
      <w:r>
        <w:t>B. 5</w:t>
      </w:r>
    </w:p>
    <w:p w14:paraId="7DE3CB4B" w14:textId="77777777" w:rsidR="009B288B" w:rsidRDefault="00535258">
      <w:pPr>
        <w:pStyle w:val="a8"/>
      </w:pPr>
      <w:r>
        <w:t>C.6</w:t>
      </w:r>
    </w:p>
    <w:p w14:paraId="26FAF974" w14:textId="77777777" w:rsidR="009B288B" w:rsidRDefault="00535258">
      <w:pPr>
        <w:pStyle w:val="a8"/>
        <w:numPr>
          <w:ilvl w:val="0"/>
          <w:numId w:val="7"/>
        </w:numPr>
      </w:pPr>
      <w:r>
        <w:t>7</w:t>
      </w:r>
    </w:p>
    <w:p w14:paraId="05409EB3" w14:textId="26CBA57B" w:rsidR="009B288B" w:rsidRDefault="00535258">
      <w:pPr>
        <w:pStyle w:val="a8"/>
        <w:rPr>
          <w:lang w:eastAsia="zh-CN"/>
        </w:rPr>
      </w:pPr>
      <w:r>
        <w:rPr>
          <w:rFonts w:hint="eastAsia"/>
          <w:lang w:eastAsia="zh-CN"/>
        </w:rPr>
        <w:t>6</w:t>
      </w:r>
      <w:r>
        <w:rPr>
          <w:lang w:eastAsia="zh-CN"/>
        </w:rPr>
        <w:t>.</w:t>
      </w:r>
      <w:r>
        <w:rPr>
          <w:lang w:eastAsia="zh-CN"/>
        </w:rPr>
        <w:t>一棵二叉树的前序遍历序列为</w:t>
      </w:r>
      <w:r>
        <w:rPr>
          <w:lang w:eastAsia="zh-CN"/>
        </w:rPr>
        <w:t>1234567,</w:t>
      </w:r>
      <w:r>
        <w:rPr>
          <w:lang w:eastAsia="zh-CN"/>
        </w:rPr>
        <w:t>它</w:t>
      </w:r>
      <w:proofErr w:type="gramStart"/>
      <w:r>
        <w:rPr>
          <w:lang w:eastAsia="zh-CN"/>
        </w:rPr>
        <w:t>的中序遍历</w:t>
      </w:r>
      <w:proofErr w:type="gramEnd"/>
      <w:r>
        <w:rPr>
          <w:lang w:eastAsia="zh-CN"/>
        </w:rPr>
        <w:t>序列可能是（</w:t>
      </w:r>
      <w:r w:rsidR="001D4D98">
        <w:rPr>
          <w:rFonts w:hint="eastAsia"/>
          <w:lang w:eastAsia="zh-CN"/>
        </w:rPr>
        <w:t>B</w:t>
      </w:r>
      <w:r>
        <w:rPr>
          <w:lang w:eastAsia="zh-CN"/>
        </w:rPr>
        <w:t>）。</w:t>
      </w:r>
    </w:p>
    <w:p w14:paraId="1B14FE6A" w14:textId="77777777" w:rsidR="009B288B" w:rsidRDefault="00535258">
      <w:pPr>
        <w:pStyle w:val="a8"/>
        <w:rPr>
          <w:lang w:eastAsia="zh-CN"/>
        </w:rPr>
      </w:pPr>
      <w:r>
        <w:rPr>
          <w:lang w:eastAsia="zh-CN"/>
        </w:rPr>
        <w:t>A. 3124567</w:t>
      </w:r>
    </w:p>
    <w:p w14:paraId="0F70E3A1" w14:textId="77777777" w:rsidR="009B288B" w:rsidRDefault="00535258">
      <w:pPr>
        <w:pStyle w:val="a8"/>
        <w:rPr>
          <w:lang w:eastAsia="zh-CN"/>
        </w:rPr>
      </w:pPr>
      <w:r>
        <w:rPr>
          <w:lang w:eastAsia="zh-CN"/>
        </w:rPr>
        <w:t>B. 1234567</w:t>
      </w:r>
    </w:p>
    <w:p w14:paraId="78D95706" w14:textId="77777777" w:rsidR="009B288B" w:rsidRDefault="00535258">
      <w:pPr>
        <w:pStyle w:val="a8"/>
        <w:rPr>
          <w:lang w:eastAsia="zh-CN"/>
        </w:rPr>
      </w:pPr>
      <w:r>
        <w:rPr>
          <w:lang w:eastAsia="zh-CN"/>
        </w:rPr>
        <w:t>C.4135627</w:t>
      </w:r>
    </w:p>
    <w:p w14:paraId="44EC8295" w14:textId="77777777" w:rsidR="009B288B" w:rsidRDefault="00535258">
      <w:pPr>
        <w:pStyle w:val="a8"/>
        <w:rPr>
          <w:lang w:eastAsia="zh-CN"/>
        </w:rPr>
      </w:pPr>
      <w:r>
        <w:rPr>
          <w:lang w:eastAsia="zh-CN"/>
        </w:rPr>
        <w:t xml:space="preserve">D. </w:t>
      </w:r>
      <w:r>
        <w:rPr>
          <w:lang w:eastAsia="zh-CN"/>
        </w:rPr>
        <w:t>2153647</w:t>
      </w:r>
    </w:p>
    <w:p w14:paraId="405A5C48" w14:textId="77777777" w:rsidR="009B288B" w:rsidRDefault="009B288B">
      <w:pPr>
        <w:pStyle w:val="a8"/>
        <w:rPr>
          <w:lang w:eastAsia="zh-CN"/>
        </w:rPr>
      </w:pPr>
    </w:p>
    <w:p w14:paraId="6592FAF0" w14:textId="77777777" w:rsidR="009B288B" w:rsidRDefault="00535258">
      <w:pPr>
        <w:pStyle w:val="a8"/>
        <w:rPr>
          <w:lang w:eastAsia="zh-CN"/>
        </w:rPr>
      </w:pPr>
      <w:r>
        <w:rPr>
          <w:lang w:eastAsia="zh-CN"/>
        </w:rPr>
        <w:t>7.</w:t>
      </w:r>
      <w:r>
        <w:rPr>
          <w:lang w:eastAsia="zh-CN"/>
        </w:rPr>
        <w:t>无向图</w:t>
      </w:r>
      <w:r>
        <w:rPr>
          <w:lang w:eastAsia="zh-CN"/>
        </w:rPr>
        <w:t>G</w:t>
      </w:r>
      <w:r>
        <w:rPr>
          <w:lang w:eastAsia="zh-CN"/>
        </w:rPr>
        <w:t>有</w:t>
      </w:r>
      <w:r>
        <w:rPr>
          <w:lang w:eastAsia="zh-CN"/>
        </w:rPr>
        <w:t>23</w:t>
      </w:r>
      <w:r>
        <w:rPr>
          <w:lang w:eastAsia="zh-CN"/>
        </w:rPr>
        <w:t>条边，度为</w:t>
      </w:r>
      <w:r>
        <w:rPr>
          <w:lang w:eastAsia="zh-CN"/>
        </w:rPr>
        <w:t>4</w:t>
      </w:r>
      <w:r>
        <w:rPr>
          <w:lang w:eastAsia="zh-CN"/>
        </w:rPr>
        <w:t>的顶点有</w:t>
      </w:r>
      <w:r>
        <w:rPr>
          <w:lang w:eastAsia="zh-CN"/>
        </w:rPr>
        <w:t>5</w:t>
      </w:r>
      <w:r>
        <w:rPr>
          <w:lang w:eastAsia="zh-CN"/>
        </w:rPr>
        <w:t>个，度为</w:t>
      </w:r>
      <w:r>
        <w:rPr>
          <w:lang w:eastAsia="zh-CN"/>
        </w:rPr>
        <w:t>3</w:t>
      </w:r>
      <w:r>
        <w:rPr>
          <w:lang w:eastAsia="zh-CN"/>
        </w:rPr>
        <w:t>的顶点有</w:t>
      </w:r>
      <w:r>
        <w:rPr>
          <w:lang w:eastAsia="zh-CN"/>
        </w:rPr>
        <w:t>4</w:t>
      </w:r>
      <w:r>
        <w:rPr>
          <w:lang w:eastAsia="zh-CN"/>
        </w:rPr>
        <w:t>个，其余都是度为</w:t>
      </w:r>
      <w:r>
        <w:rPr>
          <w:lang w:eastAsia="zh-CN"/>
        </w:rPr>
        <w:t>2</w:t>
      </w:r>
      <w:r>
        <w:rPr>
          <w:lang w:eastAsia="zh-CN"/>
        </w:rPr>
        <w:t>的</w:t>
      </w:r>
    </w:p>
    <w:p w14:paraId="52B1BFA6" w14:textId="6D982B6F" w:rsidR="009B288B" w:rsidRDefault="00535258">
      <w:pPr>
        <w:pStyle w:val="a8"/>
        <w:rPr>
          <w:lang w:eastAsia="zh-CN"/>
        </w:rPr>
      </w:pPr>
      <w:r>
        <w:rPr>
          <w:lang w:eastAsia="zh-CN"/>
        </w:rPr>
        <w:t>顶点，则图</w:t>
      </w:r>
      <w:r>
        <w:rPr>
          <w:lang w:eastAsia="zh-CN"/>
        </w:rPr>
        <w:t>G</w:t>
      </w:r>
      <w:r>
        <w:rPr>
          <w:lang w:eastAsia="zh-CN"/>
        </w:rPr>
        <w:t>最多有（</w:t>
      </w:r>
      <w:r>
        <w:rPr>
          <w:lang w:eastAsia="zh-CN"/>
        </w:rPr>
        <w:t xml:space="preserve"> </w:t>
      </w:r>
      <w:r w:rsidR="001D4D98">
        <w:rPr>
          <w:lang w:eastAsia="zh-CN"/>
        </w:rPr>
        <w:t>D</w:t>
      </w:r>
      <w:r>
        <w:rPr>
          <w:lang w:eastAsia="zh-CN"/>
        </w:rPr>
        <w:t>)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顶点。</w:t>
      </w:r>
    </w:p>
    <w:p w14:paraId="081223D1" w14:textId="77777777" w:rsidR="009B288B" w:rsidRDefault="00535258">
      <w:pPr>
        <w:pStyle w:val="a8"/>
        <w:rPr>
          <w:lang w:eastAsia="zh-CN"/>
        </w:rPr>
      </w:pPr>
      <w:r>
        <w:rPr>
          <w:lang w:eastAsia="zh-CN"/>
        </w:rPr>
        <w:t>A.11</w:t>
      </w:r>
    </w:p>
    <w:p w14:paraId="3AF4BA9B" w14:textId="77777777" w:rsidR="009B288B" w:rsidRDefault="00535258">
      <w:pPr>
        <w:pStyle w:val="a8"/>
        <w:rPr>
          <w:lang w:eastAsia="zh-CN"/>
        </w:rPr>
      </w:pPr>
      <w:r>
        <w:rPr>
          <w:lang w:eastAsia="zh-CN"/>
        </w:rPr>
        <w:t>B. 12</w:t>
      </w:r>
    </w:p>
    <w:p w14:paraId="59A79031" w14:textId="77777777" w:rsidR="009B288B" w:rsidRDefault="00535258">
      <w:pPr>
        <w:pStyle w:val="a8"/>
        <w:rPr>
          <w:lang w:eastAsia="zh-CN"/>
        </w:rPr>
      </w:pPr>
      <w:r>
        <w:rPr>
          <w:lang w:eastAsia="zh-CN"/>
        </w:rPr>
        <w:t>C. 15</w:t>
      </w:r>
    </w:p>
    <w:p w14:paraId="0C53975F" w14:textId="77777777" w:rsidR="009B288B" w:rsidRDefault="00535258">
      <w:pPr>
        <w:pStyle w:val="a8"/>
        <w:rPr>
          <w:lang w:eastAsia="zh-CN"/>
        </w:rPr>
      </w:pPr>
      <w:r>
        <w:rPr>
          <w:lang w:eastAsia="zh-CN"/>
        </w:rPr>
        <w:t>D. 16</w:t>
      </w:r>
    </w:p>
    <w:p w14:paraId="7DE2DCBE" w14:textId="77777777" w:rsidR="009B288B" w:rsidRDefault="00535258">
      <w:pPr>
        <w:pStyle w:val="a8"/>
        <w:rPr>
          <w:lang w:eastAsia="zh-CN"/>
        </w:rPr>
      </w:pPr>
      <w:r>
        <w:rPr>
          <w:lang w:eastAsia="zh-CN"/>
        </w:rPr>
        <w:t>8.</w:t>
      </w:r>
      <w:r>
        <w:rPr>
          <w:lang w:eastAsia="zh-CN"/>
        </w:rPr>
        <w:t>假设有</w:t>
      </w:r>
      <w:r>
        <w:rPr>
          <w:lang w:eastAsia="zh-CN"/>
        </w:rPr>
        <w:t>n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顶点</w:t>
      </w:r>
      <w:r>
        <w:rPr>
          <w:lang w:eastAsia="zh-CN"/>
        </w:rPr>
        <w:t>e</w:t>
      </w:r>
      <w:r>
        <w:rPr>
          <w:lang w:eastAsia="zh-CN"/>
        </w:rPr>
        <w:t>条边的有向图用邻接表表示，则删除与某个顶点</w:t>
      </w:r>
      <w:r>
        <w:rPr>
          <w:lang w:eastAsia="zh-CN"/>
        </w:rPr>
        <w:t>v</w:t>
      </w:r>
      <w:r>
        <w:rPr>
          <w:lang w:eastAsia="zh-CN"/>
        </w:rPr>
        <w:t>相关的</w:t>
      </w:r>
      <w:proofErr w:type="gramStart"/>
      <w:r>
        <w:rPr>
          <w:lang w:eastAsia="zh-CN"/>
        </w:rPr>
        <w:t>所有边</w:t>
      </w:r>
      <w:proofErr w:type="gramEnd"/>
      <w:r>
        <w:rPr>
          <w:lang w:eastAsia="zh-CN"/>
        </w:rPr>
        <w:t>的时</w:t>
      </w:r>
    </w:p>
    <w:p w14:paraId="033B5EF0" w14:textId="2C83E4D8" w:rsidR="009B288B" w:rsidRDefault="00535258">
      <w:pPr>
        <w:pStyle w:val="a8"/>
        <w:rPr>
          <w:lang w:eastAsia="zh-CN"/>
        </w:rPr>
      </w:pPr>
      <w:r>
        <w:rPr>
          <w:lang w:eastAsia="zh-CN"/>
        </w:rPr>
        <w:t>间复杂度为（</w:t>
      </w:r>
      <w:r w:rsidR="001D4D98">
        <w:rPr>
          <w:lang w:eastAsia="zh-CN"/>
        </w:rPr>
        <w:t>C</w:t>
      </w:r>
      <w:r>
        <w:rPr>
          <w:rFonts w:hint="eastAsia"/>
          <w:lang w:eastAsia="zh-CN"/>
        </w:rPr>
        <w:t>)</w:t>
      </w:r>
    </w:p>
    <w:p w14:paraId="17B5BEAF" w14:textId="77777777" w:rsidR="009B288B" w:rsidRDefault="00535258">
      <w:pPr>
        <w:pStyle w:val="a8"/>
        <w:rPr>
          <w:lang w:eastAsia="zh-CN"/>
        </w:rPr>
      </w:pPr>
      <w:r>
        <w:rPr>
          <w:lang w:eastAsia="zh-CN"/>
        </w:rPr>
        <w:t>A. O(n)</w:t>
      </w:r>
    </w:p>
    <w:p w14:paraId="3260FA79" w14:textId="77777777" w:rsidR="009B288B" w:rsidRDefault="00535258">
      <w:pPr>
        <w:pStyle w:val="a8"/>
        <w:rPr>
          <w:lang w:eastAsia="zh-CN"/>
        </w:rPr>
      </w:pPr>
      <w:r>
        <w:rPr>
          <w:lang w:eastAsia="zh-CN"/>
        </w:rPr>
        <w:t>B. O(e)</w:t>
      </w:r>
    </w:p>
    <w:p w14:paraId="4D75B598" w14:textId="77777777" w:rsidR="009B288B" w:rsidRDefault="00535258">
      <w:pPr>
        <w:pStyle w:val="a8"/>
      </w:pPr>
      <w:r>
        <w:t>C. O(</w:t>
      </w:r>
      <w:proofErr w:type="spellStart"/>
      <w:r>
        <w:t>n+e</w:t>
      </w:r>
      <w:proofErr w:type="spellEnd"/>
      <w:r>
        <w:t>)</w:t>
      </w:r>
    </w:p>
    <w:p w14:paraId="37C4668E" w14:textId="77777777" w:rsidR="009B288B" w:rsidRDefault="00535258">
      <w:pPr>
        <w:pStyle w:val="a8"/>
      </w:pPr>
      <w:r>
        <w:t>D. O(ne)</w:t>
      </w:r>
    </w:p>
    <w:p w14:paraId="049F235E" w14:textId="77777777" w:rsidR="009B288B" w:rsidRDefault="00535258">
      <w:pPr>
        <w:pStyle w:val="a8"/>
      </w:pPr>
      <w:r>
        <w:lastRenderedPageBreak/>
        <w:t>9.</w:t>
      </w:r>
      <w:r>
        <w:t>折半查找有序表（</w:t>
      </w:r>
      <w:r>
        <w:t>2,10,25,35,40,65,70,75,81,82,88,100</w:t>
      </w:r>
      <w:proofErr w:type="gramStart"/>
      <w:r>
        <w:t>),</w:t>
      </w:r>
      <w:r>
        <w:t>若查找元素</w:t>
      </w:r>
      <w:proofErr w:type="gramEnd"/>
      <w:r>
        <w:t>75,</w:t>
      </w:r>
      <w:r>
        <w:t>需依次与</w:t>
      </w:r>
    </w:p>
    <w:p w14:paraId="681C6F17" w14:textId="5AEEF082" w:rsidR="009B288B" w:rsidRDefault="00535258">
      <w:pPr>
        <w:pStyle w:val="a8"/>
        <w:rPr>
          <w:lang w:eastAsia="zh-CN"/>
        </w:rPr>
      </w:pPr>
      <w:r>
        <w:rPr>
          <w:lang w:eastAsia="zh-CN"/>
        </w:rPr>
        <w:t>表中元素（</w:t>
      </w:r>
      <w:r w:rsidR="001D4D98">
        <w:rPr>
          <w:rFonts w:hint="eastAsia"/>
          <w:lang w:eastAsia="zh-CN"/>
        </w:rPr>
        <w:t>D</w:t>
      </w:r>
      <w:r>
        <w:rPr>
          <w:lang w:eastAsia="zh-CN"/>
        </w:rPr>
        <w:t xml:space="preserve"> )</w:t>
      </w:r>
      <w:r>
        <w:rPr>
          <w:lang w:eastAsia="zh-CN"/>
        </w:rPr>
        <w:t>进行比较。</w:t>
      </w:r>
    </w:p>
    <w:p w14:paraId="25DEAA10" w14:textId="77777777" w:rsidR="009B288B" w:rsidRDefault="00535258">
      <w:pPr>
        <w:pStyle w:val="a8"/>
        <w:rPr>
          <w:lang w:eastAsia="zh-CN"/>
        </w:rPr>
      </w:pPr>
      <w:r>
        <w:rPr>
          <w:lang w:eastAsia="zh-CN"/>
        </w:rPr>
        <w:t>A. 65,82,75</w:t>
      </w:r>
    </w:p>
    <w:p w14:paraId="6A2EE015" w14:textId="77777777" w:rsidR="009B288B" w:rsidRDefault="00535258">
      <w:pPr>
        <w:pStyle w:val="a8"/>
        <w:rPr>
          <w:lang w:eastAsia="zh-CN"/>
        </w:rPr>
      </w:pPr>
      <w:r>
        <w:rPr>
          <w:lang w:eastAsia="zh-CN"/>
        </w:rPr>
        <w:t>B. 70,82,75</w:t>
      </w:r>
    </w:p>
    <w:p w14:paraId="23576F48" w14:textId="77777777" w:rsidR="009B288B" w:rsidRDefault="00535258">
      <w:pPr>
        <w:pStyle w:val="a8"/>
        <w:rPr>
          <w:lang w:eastAsia="zh-CN"/>
        </w:rPr>
      </w:pPr>
      <w:r>
        <w:rPr>
          <w:lang w:eastAsia="zh-CN"/>
        </w:rPr>
        <w:t>C. 65, 81,75</w:t>
      </w:r>
    </w:p>
    <w:p w14:paraId="6C54D4FA" w14:textId="77777777" w:rsidR="009B288B" w:rsidRDefault="00535258">
      <w:pPr>
        <w:pStyle w:val="a8"/>
        <w:rPr>
          <w:lang w:eastAsia="zh-CN"/>
        </w:rPr>
      </w:pPr>
      <w:r>
        <w:rPr>
          <w:lang w:eastAsia="zh-CN"/>
        </w:rPr>
        <w:t>D. 65, 81, 70, 75</w:t>
      </w:r>
    </w:p>
    <w:p w14:paraId="5145F3BA" w14:textId="09B9064D" w:rsidR="009B288B" w:rsidRDefault="00535258">
      <w:pPr>
        <w:pStyle w:val="a8"/>
        <w:rPr>
          <w:lang w:eastAsia="zh-CN"/>
        </w:rPr>
      </w:pPr>
      <w:r>
        <w:rPr>
          <w:rFonts w:hint="eastAsia"/>
          <w:lang w:eastAsia="zh-CN"/>
        </w:rPr>
        <w:t>10</w:t>
      </w:r>
      <w:r>
        <w:rPr>
          <w:lang w:eastAsia="zh-CN"/>
        </w:rPr>
        <w:t xml:space="preserve">. </w:t>
      </w:r>
      <w:r>
        <w:rPr>
          <w:lang w:eastAsia="zh-CN"/>
        </w:rPr>
        <w:t>含有</w:t>
      </w:r>
      <w:r>
        <w:rPr>
          <w:lang w:eastAsia="zh-CN"/>
        </w:rPr>
        <w:t>20</w:t>
      </w:r>
      <w:r>
        <w:rPr>
          <w:lang w:eastAsia="zh-CN"/>
        </w:rPr>
        <w:t>个结点的平衡二叉树的最大深度为（</w:t>
      </w:r>
      <w:r w:rsidR="001D4D98">
        <w:rPr>
          <w:lang w:eastAsia="zh-CN"/>
        </w:rPr>
        <w:t>C</w:t>
      </w:r>
      <w:r>
        <w:rPr>
          <w:lang w:eastAsia="zh-CN"/>
        </w:rPr>
        <w:t>）。</w:t>
      </w:r>
    </w:p>
    <w:p w14:paraId="03A40A87" w14:textId="77777777" w:rsidR="009B288B" w:rsidRDefault="00535258">
      <w:pPr>
        <w:pStyle w:val="a8"/>
        <w:rPr>
          <w:lang w:eastAsia="zh-CN"/>
        </w:rPr>
      </w:pPr>
      <w:r>
        <w:rPr>
          <w:lang w:eastAsia="zh-CN"/>
        </w:rPr>
        <w:t>60</w:t>
      </w:r>
    </w:p>
    <w:p w14:paraId="47349C5B" w14:textId="77777777" w:rsidR="009B288B" w:rsidRDefault="00535258">
      <w:pPr>
        <w:pStyle w:val="a8"/>
        <w:rPr>
          <w:lang w:eastAsia="zh-CN"/>
        </w:rPr>
      </w:pPr>
      <w:r>
        <w:rPr>
          <w:lang w:eastAsia="zh-CN"/>
        </w:rPr>
        <w:t>A. 4</w:t>
      </w:r>
    </w:p>
    <w:p w14:paraId="485F3B8E" w14:textId="77777777" w:rsidR="009B288B" w:rsidRDefault="00535258">
      <w:pPr>
        <w:pStyle w:val="a8"/>
        <w:rPr>
          <w:lang w:eastAsia="zh-CN"/>
        </w:rPr>
      </w:pPr>
      <w:r>
        <w:rPr>
          <w:lang w:eastAsia="zh-CN"/>
        </w:rPr>
        <w:t>B. 5</w:t>
      </w:r>
    </w:p>
    <w:p w14:paraId="087C9107" w14:textId="77777777" w:rsidR="009B288B" w:rsidRDefault="00535258">
      <w:pPr>
        <w:pStyle w:val="a8"/>
        <w:rPr>
          <w:lang w:eastAsia="zh-CN"/>
        </w:rPr>
      </w:pPr>
      <w:r>
        <w:rPr>
          <w:lang w:eastAsia="zh-CN"/>
        </w:rPr>
        <w:t>84</w:t>
      </w:r>
    </w:p>
    <w:p w14:paraId="2DD4763C" w14:textId="77777777" w:rsidR="009B288B" w:rsidRDefault="00535258">
      <w:pPr>
        <w:pStyle w:val="a8"/>
        <w:rPr>
          <w:lang w:eastAsia="zh-CN"/>
        </w:rPr>
      </w:pPr>
      <w:r>
        <w:rPr>
          <w:lang w:eastAsia="zh-CN"/>
        </w:rPr>
        <w:t>C. 6</w:t>
      </w:r>
    </w:p>
    <w:p w14:paraId="4AC8BA95" w14:textId="77777777" w:rsidR="009B288B" w:rsidRDefault="00535258">
      <w:pPr>
        <w:pStyle w:val="a8"/>
        <w:rPr>
          <w:lang w:eastAsia="zh-CN"/>
        </w:rPr>
      </w:pPr>
      <w:r>
        <w:rPr>
          <w:lang w:eastAsia="zh-CN"/>
        </w:rPr>
        <w:t>D. 7</w:t>
      </w:r>
    </w:p>
    <w:p w14:paraId="11AAB75B" w14:textId="1A3367DB" w:rsidR="009B288B" w:rsidRDefault="00535258">
      <w:pPr>
        <w:pStyle w:val="a8"/>
        <w:rPr>
          <w:lang w:eastAsia="zh-CN"/>
        </w:rPr>
      </w:pPr>
      <w:r>
        <w:rPr>
          <w:rFonts w:hint="eastAsia"/>
          <w:lang w:eastAsia="zh-CN"/>
        </w:rPr>
        <w:t>11</w:t>
      </w:r>
      <w:r>
        <w:rPr>
          <w:lang w:eastAsia="zh-CN"/>
        </w:rPr>
        <w:t>.</w:t>
      </w:r>
      <w:r>
        <w:rPr>
          <w:lang w:eastAsia="zh-CN"/>
        </w:rPr>
        <w:t>一个有</w:t>
      </w:r>
      <w:r>
        <w:rPr>
          <w:lang w:eastAsia="zh-CN"/>
        </w:rPr>
        <w:t>n</w:t>
      </w:r>
      <w:proofErr w:type="gramStart"/>
      <w:r>
        <w:rPr>
          <w:lang w:eastAsia="zh-CN"/>
        </w:rPr>
        <w:t>个</w:t>
      </w:r>
      <w:proofErr w:type="gramEnd"/>
      <w:r>
        <w:rPr>
          <w:lang w:eastAsia="zh-CN"/>
        </w:rPr>
        <w:t>顶点和</w:t>
      </w:r>
      <w:r>
        <w:rPr>
          <w:lang w:eastAsia="zh-CN"/>
        </w:rPr>
        <w:t>n</w:t>
      </w:r>
      <w:r>
        <w:rPr>
          <w:lang w:eastAsia="zh-CN"/>
        </w:rPr>
        <w:t>条边的无向图一定是（</w:t>
      </w:r>
      <w:r w:rsidR="001D4D98">
        <w:rPr>
          <w:rFonts w:hint="eastAsia"/>
          <w:lang w:eastAsia="zh-CN"/>
        </w:rPr>
        <w:t>D</w:t>
      </w:r>
      <w:r>
        <w:rPr>
          <w:lang w:eastAsia="zh-CN"/>
        </w:rPr>
        <w:t>）。</w:t>
      </w:r>
    </w:p>
    <w:p w14:paraId="5D48CDA3" w14:textId="77777777" w:rsidR="009B288B" w:rsidRDefault="00535258">
      <w:pPr>
        <w:pStyle w:val="a8"/>
        <w:rPr>
          <w:lang w:eastAsia="zh-CN"/>
        </w:rPr>
      </w:pPr>
      <w:r>
        <w:rPr>
          <w:lang w:eastAsia="zh-CN"/>
        </w:rPr>
        <w:t xml:space="preserve">A. </w:t>
      </w:r>
      <w:r>
        <w:rPr>
          <w:lang w:eastAsia="zh-CN"/>
        </w:rPr>
        <w:t>连通的</w:t>
      </w:r>
    </w:p>
    <w:p w14:paraId="4D05CD2A" w14:textId="77777777" w:rsidR="009B288B" w:rsidRDefault="00535258">
      <w:pPr>
        <w:pStyle w:val="a8"/>
        <w:rPr>
          <w:lang w:eastAsia="zh-CN"/>
        </w:rPr>
      </w:pPr>
      <w:r>
        <w:rPr>
          <w:lang w:eastAsia="zh-CN"/>
        </w:rPr>
        <w:t xml:space="preserve">B. </w:t>
      </w:r>
      <w:r>
        <w:rPr>
          <w:lang w:eastAsia="zh-CN"/>
        </w:rPr>
        <w:t>不连通的</w:t>
      </w:r>
    </w:p>
    <w:p w14:paraId="729CB41F" w14:textId="77777777" w:rsidR="009B288B" w:rsidRDefault="00535258">
      <w:pPr>
        <w:pStyle w:val="a8"/>
        <w:rPr>
          <w:lang w:eastAsia="zh-CN"/>
        </w:rPr>
      </w:pPr>
      <w:r>
        <w:rPr>
          <w:lang w:eastAsia="zh-CN"/>
        </w:rPr>
        <w:t xml:space="preserve">C. </w:t>
      </w:r>
      <w:r>
        <w:rPr>
          <w:lang w:eastAsia="zh-CN"/>
        </w:rPr>
        <w:t>无环的</w:t>
      </w:r>
    </w:p>
    <w:p w14:paraId="00B710BC" w14:textId="77777777" w:rsidR="009B288B" w:rsidRDefault="00535258">
      <w:pPr>
        <w:pStyle w:val="a8"/>
      </w:pPr>
      <w:r>
        <w:t xml:space="preserve">D. </w:t>
      </w:r>
      <w:proofErr w:type="spellStart"/>
      <w:r>
        <w:t>有环的</w:t>
      </w:r>
      <w:proofErr w:type="spellEnd"/>
    </w:p>
    <w:p w14:paraId="0A09BF5C" w14:textId="77777777" w:rsidR="009B288B" w:rsidRDefault="00535258">
      <w:pPr>
        <w:pStyle w:val="a8"/>
      </w:pPr>
      <w:r>
        <w:rPr>
          <w:rFonts w:hint="eastAsia"/>
          <w:lang w:eastAsia="zh-CN"/>
        </w:rPr>
        <w:t>12</w:t>
      </w:r>
      <w:r>
        <w:t>.</w:t>
      </w:r>
      <w:r>
        <w:t>已知有向图</w:t>
      </w:r>
      <w:r>
        <w:t>G=(</w:t>
      </w:r>
      <w:proofErr w:type="gramStart"/>
      <w:r>
        <w:t>V,A</w:t>
      </w:r>
      <w:proofErr w:type="gramEnd"/>
      <w:r>
        <w:t>),</w:t>
      </w:r>
      <w:r>
        <w:t>其中</w:t>
      </w:r>
      <w:r>
        <w:t>V={a,b,c,d,e},A={&lt;a,b&gt;,&lt;a,c&gt;,&lt;d,c&gt;,&lt;d,e&gt;,&lt;b,e&gt;,</w:t>
      </w:r>
    </w:p>
    <w:p w14:paraId="32FEF5B4" w14:textId="4123F2A8" w:rsidR="009B288B" w:rsidRDefault="00535258">
      <w:pPr>
        <w:pStyle w:val="a8"/>
        <w:rPr>
          <w:lang w:eastAsia="zh-CN"/>
        </w:rPr>
      </w:pPr>
      <w:r>
        <w:rPr>
          <w:lang w:eastAsia="zh-CN"/>
        </w:rPr>
        <w:t>＜</w:t>
      </w:r>
      <w:proofErr w:type="spellStart"/>
      <w:r>
        <w:rPr>
          <w:lang w:eastAsia="zh-CN"/>
        </w:rPr>
        <w:t>c,e</w:t>
      </w:r>
      <w:proofErr w:type="spellEnd"/>
      <w:r>
        <w:rPr>
          <w:lang w:eastAsia="zh-CN"/>
        </w:rPr>
        <w:t>&gt;},</w:t>
      </w:r>
      <w:r>
        <w:rPr>
          <w:lang w:eastAsia="zh-CN"/>
        </w:rPr>
        <w:t>对该图进行拓扑排序，下面序列中不是拓扑排序的是（</w:t>
      </w:r>
      <w:r w:rsidR="001D4D98">
        <w:rPr>
          <w:rFonts w:hint="eastAsia"/>
          <w:lang w:eastAsia="zh-CN"/>
        </w:rPr>
        <w:t>D</w:t>
      </w:r>
      <w:r>
        <w:rPr>
          <w:lang w:eastAsia="zh-CN"/>
        </w:rPr>
        <w:t>）。</w:t>
      </w:r>
    </w:p>
    <w:p w14:paraId="7A24D217" w14:textId="77777777" w:rsidR="009B288B" w:rsidRDefault="00535258">
      <w:pPr>
        <w:pStyle w:val="a8"/>
      </w:pPr>
      <w:r>
        <w:t xml:space="preserve">A. </w:t>
      </w:r>
      <w:proofErr w:type="spellStart"/>
      <w:proofErr w:type="gramStart"/>
      <w:r>
        <w:t>a,d</w:t>
      </w:r>
      <w:proofErr w:type="gramEnd"/>
      <w:r>
        <w:t>,c,b,e</w:t>
      </w:r>
      <w:proofErr w:type="spellEnd"/>
    </w:p>
    <w:p w14:paraId="719CC0CA" w14:textId="77777777" w:rsidR="009B288B" w:rsidRDefault="00535258">
      <w:pPr>
        <w:pStyle w:val="a8"/>
      </w:pPr>
      <w:r>
        <w:t xml:space="preserve">B. </w:t>
      </w:r>
      <w:proofErr w:type="spellStart"/>
      <w:proofErr w:type="gramStart"/>
      <w:r>
        <w:t>d,a</w:t>
      </w:r>
      <w:proofErr w:type="gramEnd"/>
      <w:r>
        <w:t>,b,c,e</w:t>
      </w:r>
      <w:proofErr w:type="spellEnd"/>
    </w:p>
    <w:p w14:paraId="259CF45B" w14:textId="77777777" w:rsidR="009B288B" w:rsidRDefault="00535258">
      <w:pPr>
        <w:pStyle w:val="a8"/>
      </w:pPr>
      <w:r>
        <w:t xml:space="preserve">C. a, </w:t>
      </w:r>
      <w:proofErr w:type="spellStart"/>
      <w:proofErr w:type="gramStart"/>
      <w:r>
        <w:t>b,d</w:t>
      </w:r>
      <w:proofErr w:type="spellEnd"/>
      <w:proofErr w:type="gramEnd"/>
      <w:r>
        <w:t>, c, e</w:t>
      </w:r>
    </w:p>
    <w:p w14:paraId="1156FAFD" w14:textId="77777777" w:rsidR="009B288B" w:rsidRDefault="00535258">
      <w:pPr>
        <w:pStyle w:val="a8"/>
      </w:pPr>
      <w:r>
        <w:lastRenderedPageBreak/>
        <w:t xml:space="preserve">D. </w:t>
      </w:r>
      <w:proofErr w:type="spellStart"/>
      <w:proofErr w:type="gramStart"/>
      <w:r>
        <w:t>a,b</w:t>
      </w:r>
      <w:proofErr w:type="gramEnd"/>
      <w:r>
        <w:t>,c,d,e</w:t>
      </w:r>
      <w:proofErr w:type="spellEnd"/>
    </w:p>
    <w:p w14:paraId="50E76AAA" w14:textId="77777777" w:rsidR="009B288B" w:rsidRDefault="00535258">
      <w:pPr>
        <w:pStyle w:val="a8"/>
        <w:rPr>
          <w:lang w:eastAsia="zh-CN"/>
        </w:rPr>
      </w:pPr>
      <w:r>
        <w:rPr>
          <w:rFonts w:hint="eastAsia"/>
          <w:lang w:eastAsia="zh-CN"/>
        </w:rPr>
        <w:t>13</w:t>
      </w:r>
      <w:r>
        <w:rPr>
          <w:lang w:eastAsia="zh-CN"/>
        </w:rPr>
        <w:t xml:space="preserve">. </w:t>
      </w:r>
      <w:r>
        <w:rPr>
          <w:lang w:eastAsia="zh-CN"/>
        </w:rPr>
        <w:t>散列表的地址范围为</w:t>
      </w:r>
      <w:r>
        <w:rPr>
          <w:lang w:eastAsia="zh-CN"/>
        </w:rPr>
        <w:t>0~17,</w:t>
      </w:r>
      <w:r>
        <w:rPr>
          <w:lang w:eastAsia="zh-CN"/>
        </w:rPr>
        <w:t>散列函数为</w:t>
      </w:r>
      <w:r>
        <w:rPr>
          <w:lang w:eastAsia="zh-CN"/>
        </w:rPr>
        <w:t>H(k)=k mod 17.</w:t>
      </w:r>
      <w:r>
        <w:rPr>
          <w:lang w:eastAsia="zh-CN"/>
        </w:rPr>
        <w:t>采用线性探测法处理冲</w:t>
      </w:r>
    </w:p>
    <w:p w14:paraId="58F3E2C8" w14:textId="77777777" w:rsidR="009B288B" w:rsidRDefault="00535258">
      <w:pPr>
        <w:pStyle w:val="a8"/>
        <w:rPr>
          <w:lang w:eastAsia="zh-CN"/>
        </w:rPr>
      </w:pPr>
      <w:r>
        <w:rPr>
          <w:lang w:eastAsia="zh-CN"/>
        </w:rPr>
        <w:t>突，将关键字序列</w:t>
      </w:r>
      <w:r>
        <w:rPr>
          <w:lang w:eastAsia="zh-CN"/>
        </w:rPr>
        <w:t>26,25,72,38,8,18,59</w:t>
      </w:r>
      <w:r>
        <w:rPr>
          <w:lang w:eastAsia="zh-CN"/>
        </w:rPr>
        <w:t>依次存储到散列表中。元素</w:t>
      </w:r>
      <w:r>
        <w:rPr>
          <w:lang w:eastAsia="zh-CN"/>
        </w:rPr>
        <w:t>59</w:t>
      </w:r>
      <w:r>
        <w:rPr>
          <w:lang w:eastAsia="zh-CN"/>
        </w:rPr>
        <w:t>存放在散列表中的</w:t>
      </w:r>
    </w:p>
    <w:p w14:paraId="1F50097F" w14:textId="5A9A231D" w:rsidR="009B288B" w:rsidRDefault="00535258">
      <w:pPr>
        <w:pStyle w:val="a8"/>
        <w:rPr>
          <w:lang w:eastAsia="zh-CN"/>
        </w:rPr>
      </w:pPr>
      <w:r>
        <w:rPr>
          <w:lang w:eastAsia="zh-CN"/>
        </w:rPr>
        <w:t>地址是（</w:t>
      </w:r>
      <w:r w:rsidR="001D4D98">
        <w:rPr>
          <w:lang w:eastAsia="zh-CN"/>
        </w:rPr>
        <w:t>D</w:t>
      </w:r>
      <w:r>
        <w:rPr>
          <w:lang w:eastAsia="zh-CN"/>
        </w:rPr>
        <w:t>).</w:t>
      </w:r>
    </w:p>
    <w:p w14:paraId="5C8903C2" w14:textId="77777777" w:rsidR="009B288B" w:rsidRDefault="00535258">
      <w:pPr>
        <w:pStyle w:val="a8"/>
        <w:rPr>
          <w:lang w:eastAsia="zh-CN"/>
        </w:rPr>
      </w:pPr>
      <w:r>
        <w:rPr>
          <w:lang w:eastAsia="zh-CN"/>
        </w:rPr>
        <w:t>A. 8</w:t>
      </w:r>
    </w:p>
    <w:p w14:paraId="0F621347" w14:textId="77777777" w:rsidR="009B288B" w:rsidRDefault="00535258">
      <w:pPr>
        <w:pStyle w:val="a8"/>
        <w:rPr>
          <w:lang w:eastAsia="zh-CN"/>
        </w:rPr>
      </w:pPr>
      <w:r>
        <w:rPr>
          <w:lang w:eastAsia="zh-CN"/>
        </w:rPr>
        <w:t>B. 9</w:t>
      </w:r>
    </w:p>
    <w:p w14:paraId="408A508D" w14:textId="77777777" w:rsidR="009B288B" w:rsidRDefault="00535258">
      <w:pPr>
        <w:pStyle w:val="a8"/>
        <w:rPr>
          <w:lang w:eastAsia="zh-CN"/>
        </w:rPr>
      </w:pPr>
      <w:r>
        <w:rPr>
          <w:lang w:eastAsia="zh-CN"/>
        </w:rPr>
        <w:t>C.10</w:t>
      </w:r>
    </w:p>
    <w:p w14:paraId="15410F30" w14:textId="77777777" w:rsidR="009B288B" w:rsidRDefault="00535258">
      <w:pPr>
        <w:pStyle w:val="a8"/>
        <w:rPr>
          <w:lang w:eastAsia="zh-CN"/>
        </w:rPr>
      </w:pPr>
      <w:r>
        <w:rPr>
          <w:lang w:eastAsia="zh-CN"/>
        </w:rPr>
        <w:t>D. 11</w:t>
      </w:r>
    </w:p>
    <w:p w14:paraId="4D21CC6C" w14:textId="7CB8C6B2" w:rsidR="009B288B" w:rsidRDefault="00535258">
      <w:pPr>
        <w:pStyle w:val="a8"/>
        <w:rPr>
          <w:lang w:eastAsia="zh-CN"/>
        </w:rPr>
      </w:pPr>
      <w:r>
        <w:rPr>
          <w:lang w:eastAsia="zh-CN"/>
        </w:rPr>
        <w:t>1</w:t>
      </w:r>
      <w:r>
        <w:rPr>
          <w:rFonts w:hint="eastAsia"/>
          <w:lang w:eastAsia="zh-CN"/>
        </w:rPr>
        <w:t>4</w:t>
      </w:r>
      <w:r>
        <w:rPr>
          <w:lang w:eastAsia="zh-CN"/>
        </w:rPr>
        <w:t>.</w:t>
      </w:r>
      <w:r>
        <w:rPr>
          <w:lang w:eastAsia="zh-CN"/>
        </w:rPr>
        <w:t>对关键字序列｛</w:t>
      </w:r>
      <w:r>
        <w:rPr>
          <w:lang w:eastAsia="zh-CN"/>
        </w:rPr>
        <w:t>23,17,72,60,25,8,68,71,52}</w:t>
      </w:r>
      <w:r>
        <w:rPr>
          <w:lang w:eastAsia="zh-CN"/>
        </w:rPr>
        <w:t>进行堆排序</w:t>
      </w:r>
      <w:r w:rsidR="00FD6393">
        <w:rPr>
          <w:rFonts w:hint="eastAsia"/>
          <w:lang w:eastAsia="zh-CN"/>
        </w:rPr>
        <w:t>(先建树的意思</w:t>
      </w:r>
      <w:r w:rsidR="00FD6393">
        <w:rPr>
          <w:lang w:eastAsia="zh-CN"/>
        </w:rPr>
        <w:t>)</w:t>
      </w:r>
      <w:r>
        <w:rPr>
          <w:lang w:eastAsia="zh-CN"/>
        </w:rPr>
        <w:t>，输出两个最小关键字后的剩</w:t>
      </w:r>
      <w:r>
        <w:rPr>
          <w:lang w:eastAsia="zh-CN"/>
        </w:rPr>
        <w:t>余堆是（</w:t>
      </w:r>
      <w:r w:rsidR="00FD6393">
        <w:rPr>
          <w:rFonts w:hint="eastAsia"/>
          <w:lang w:eastAsia="zh-CN"/>
        </w:rPr>
        <w:t>D</w:t>
      </w:r>
      <w:r>
        <w:rPr>
          <w:lang w:eastAsia="zh-CN"/>
        </w:rPr>
        <w:t>）。</w:t>
      </w:r>
    </w:p>
    <w:p w14:paraId="24AC2E11" w14:textId="77777777" w:rsidR="009B288B" w:rsidRDefault="00535258">
      <w:pPr>
        <w:pStyle w:val="a8"/>
      </w:pPr>
      <w:r>
        <w:t>A. {23, 72, 60, 25, 68, 71, 52}</w:t>
      </w:r>
    </w:p>
    <w:p w14:paraId="7C700C0D" w14:textId="77777777" w:rsidR="009B288B" w:rsidRDefault="00535258">
      <w:pPr>
        <w:pStyle w:val="a8"/>
      </w:pPr>
      <w:r>
        <w:t>B. {23,25,52,60,71,72,68}</w:t>
      </w:r>
    </w:p>
    <w:p w14:paraId="718B52AB" w14:textId="77777777" w:rsidR="009B288B" w:rsidRDefault="00535258">
      <w:pPr>
        <w:pStyle w:val="a8"/>
      </w:pPr>
      <w:r>
        <w:t>C. {71, 25, 23, 52, 60, 72, 68}</w:t>
      </w:r>
    </w:p>
    <w:p w14:paraId="08EF6562" w14:textId="77777777" w:rsidR="009B288B" w:rsidRDefault="00535258">
      <w:pPr>
        <w:pStyle w:val="a8"/>
      </w:pPr>
      <w:r>
        <w:t>D. {23, 25, 68, 52, 60, 72,71}</w:t>
      </w:r>
    </w:p>
    <w:p w14:paraId="63110C6F" w14:textId="77777777" w:rsidR="009B288B" w:rsidRDefault="009B288B">
      <w:pPr>
        <w:pStyle w:val="a8"/>
      </w:pPr>
    </w:p>
    <w:p w14:paraId="2016E222" w14:textId="77777777" w:rsidR="009B288B" w:rsidRDefault="00535258">
      <w:pPr>
        <w:spacing w:line="630" w:lineRule="exact"/>
        <w:jc w:val="both"/>
      </w:pPr>
      <w:r>
        <w:rPr>
          <w:rFonts w:hint="eastAsia"/>
          <w:lang w:eastAsia="zh-CN"/>
        </w:rPr>
        <w:t>1.</w:t>
      </w:r>
      <w:r>
        <w:rPr>
          <w:rFonts w:hint="eastAsia"/>
          <w:lang w:eastAsia="zh-CN"/>
        </w:rPr>
        <w:t>图所示是</w:t>
      </w:r>
      <w:proofErr w:type="gramStart"/>
      <w:r>
        <w:rPr>
          <w:rFonts w:hint="eastAsia"/>
          <w:lang w:eastAsia="zh-CN"/>
        </w:rPr>
        <w:t>一带权</w:t>
      </w:r>
      <w:proofErr w:type="gramEnd"/>
      <w:r>
        <w:rPr>
          <w:rFonts w:hint="eastAsia"/>
          <w:lang w:eastAsia="zh-CN"/>
        </w:rPr>
        <w:t>有向图的邻接表。其中出边表中的每个结点均含有三个段，依次为边的另一个顶点在顶点表中的序号、边上的权值和指向下一个边结点的指针。</w:t>
      </w:r>
      <w:proofErr w:type="spellStart"/>
      <w:r>
        <w:rPr>
          <w:rFonts w:hint="eastAsia"/>
        </w:rPr>
        <w:t>试求</w:t>
      </w:r>
      <w:proofErr w:type="spellEnd"/>
    </w:p>
    <w:p w14:paraId="28EDE3BB" w14:textId="77777777" w:rsidR="009B288B" w:rsidRDefault="00535258">
      <w:pPr>
        <w:pStyle w:val="a8"/>
      </w:pPr>
      <w:r>
        <w:rPr>
          <w:noProof/>
        </w:rPr>
        <w:drawing>
          <wp:inline distT="0" distB="0" distL="0" distR="0" wp14:anchorId="243AA2DF" wp14:editId="78871DCC">
            <wp:extent cx="4241800" cy="1879600"/>
            <wp:effectExtent l="0" t="0" r="6350" b="635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4B4F" w14:textId="77777777" w:rsidR="009B288B" w:rsidRDefault="00535258">
      <w:pPr>
        <w:spacing w:line="630" w:lineRule="exact"/>
        <w:jc w:val="both"/>
        <w:rPr>
          <w:lang w:eastAsia="zh-CN"/>
        </w:rPr>
      </w:pPr>
      <w:r>
        <w:rPr>
          <w:rFonts w:hint="eastAsia"/>
          <w:lang w:eastAsia="zh-CN"/>
        </w:rPr>
        <w:lastRenderedPageBreak/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）该带权有向图的图形。</w:t>
      </w:r>
    </w:p>
    <w:p w14:paraId="28C3EF64" w14:textId="77777777" w:rsidR="009B288B" w:rsidRDefault="00535258">
      <w:pPr>
        <w:spacing w:line="630" w:lineRule="exact"/>
        <w:jc w:val="both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）以顶点</w:t>
      </w:r>
      <w:r>
        <w:rPr>
          <w:rFonts w:hint="eastAsia"/>
          <w:lang w:eastAsia="zh-CN"/>
        </w:rPr>
        <w:t>V1</w:t>
      </w:r>
      <w:r>
        <w:rPr>
          <w:rFonts w:hint="eastAsia"/>
          <w:lang w:eastAsia="zh-CN"/>
        </w:rPr>
        <w:t>为起点的广度优先搜索的顶点序列及对应的生成树。</w:t>
      </w:r>
    </w:p>
    <w:p w14:paraId="7FC3930F" w14:textId="77777777" w:rsidR="009B288B" w:rsidRDefault="00535258">
      <w:pPr>
        <w:spacing w:line="630" w:lineRule="exact"/>
        <w:jc w:val="both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）以顶点</w:t>
      </w:r>
      <w:r>
        <w:rPr>
          <w:rFonts w:hint="eastAsia"/>
          <w:lang w:eastAsia="zh-CN"/>
        </w:rPr>
        <w:t>V1</w:t>
      </w:r>
      <w:r>
        <w:rPr>
          <w:rFonts w:hint="eastAsia"/>
          <w:lang w:eastAsia="zh-CN"/>
        </w:rPr>
        <w:t>为起点的深度优先搜索生成树。</w:t>
      </w:r>
    </w:p>
    <w:p w14:paraId="0CEDAE73" w14:textId="77777777" w:rsidR="009B288B" w:rsidRDefault="00535258">
      <w:pPr>
        <w:spacing w:line="630" w:lineRule="exact"/>
        <w:jc w:val="both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）由顶点</w:t>
      </w:r>
      <w:r>
        <w:rPr>
          <w:rFonts w:hint="eastAsia"/>
          <w:lang w:eastAsia="zh-CN"/>
        </w:rPr>
        <w:t>V1</w:t>
      </w:r>
      <w:r>
        <w:rPr>
          <w:rFonts w:hint="eastAsia"/>
          <w:lang w:eastAsia="zh-CN"/>
        </w:rPr>
        <w:t>到顶点</w:t>
      </w:r>
      <w:r>
        <w:rPr>
          <w:rFonts w:hint="eastAsia"/>
          <w:lang w:eastAsia="zh-CN"/>
        </w:rPr>
        <w:t>V3</w:t>
      </w:r>
      <w:r>
        <w:rPr>
          <w:rFonts w:hint="eastAsia"/>
          <w:lang w:eastAsia="zh-CN"/>
        </w:rPr>
        <w:t>的最短路径。</w:t>
      </w:r>
    </w:p>
    <w:p w14:paraId="154A18F8" w14:textId="77777777" w:rsidR="009B288B" w:rsidRDefault="00535258">
      <w:pPr>
        <w:spacing w:line="630" w:lineRule="exact"/>
        <w:jc w:val="both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）若将该图视为无向图，用</w:t>
      </w:r>
      <w:r>
        <w:rPr>
          <w:rFonts w:hint="eastAsia"/>
          <w:lang w:eastAsia="zh-CN"/>
        </w:rPr>
        <w:t>Prim</w:t>
      </w:r>
      <w:r>
        <w:rPr>
          <w:rFonts w:hint="eastAsia"/>
          <w:lang w:eastAsia="zh-CN"/>
        </w:rPr>
        <w:t>算法给出图</w:t>
      </w:r>
      <w:r>
        <w:rPr>
          <w:rFonts w:hint="eastAsia"/>
          <w:lang w:eastAsia="zh-CN"/>
        </w:rPr>
        <w:t>G</w:t>
      </w:r>
      <w:r>
        <w:rPr>
          <w:rFonts w:hint="eastAsia"/>
          <w:lang w:eastAsia="zh-CN"/>
        </w:rPr>
        <w:t>的一棵最小生成树的生成过程。</w:t>
      </w:r>
    </w:p>
    <w:p w14:paraId="56AC957E" w14:textId="77777777" w:rsidR="009B288B" w:rsidRDefault="009B288B">
      <w:pPr>
        <w:spacing w:line="630" w:lineRule="exact"/>
        <w:jc w:val="both"/>
        <w:rPr>
          <w:lang w:eastAsia="zh-CN"/>
        </w:rPr>
      </w:pPr>
    </w:p>
    <w:p w14:paraId="35EFF3D7" w14:textId="77777777" w:rsidR="009B288B" w:rsidRDefault="009B288B">
      <w:pPr>
        <w:spacing w:line="630" w:lineRule="exact"/>
        <w:jc w:val="both"/>
        <w:rPr>
          <w:lang w:eastAsia="zh-CN"/>
        </w:rPr>
      </w:pPr>
    </w:p>
    <w:p w14:paraId="516A5C9E" w14:textId="77777777" w:rsidR="009B288B" w:rsidRDefault="009B288B">
      <w:pPr>
        <w:spacing w:line="630" w:lineRule="exact"/>
        <w:jc w:val="both"/>
        <w:rPr>
          <w:lang w:eastAsia="zh-CN"/>
        </w:rPr>
      </w:pPr>
    </w:p>
    <w:p w14:paraId="786FE73F" w14:textId="77777777" w:rsidR="009B288B" w:rsidRDefault="009B288B">
      <w:pPr>
        <w:spacing w:line="630" w:lineRule="exact"/>
        <w:jc w:val="both"/>
        <w:rPr>
          <w:lang w:eastAsia="zh-CN"/>
        </w:rPr>
      </w:pPr>
    </w:p>
    <w:p w14:paraId="78075185" w14:textId="77777777" w:rsidR="009B288B" w:rsidRDefault="009B288B">
      <w:pPr>
        <w:spacing w:line="630" w:lineRule="exact"/>
        <w:jc w:val="both"/>
        <w:rPr>
          <w:lang w:eastAsia="zh-CN"/>
        </w:rPr>
      </w:pPr>
    </w:p>
    <w:p w14:paraId="4BCF6269" w14:textId="77777777" w:rsidR="009B288B" w:rsidRDefault="009B288B">
      <w:pPr>
        <w:spacing w:line="630" w:lineRule="exact"/>
        <w:jc w:val="both"/>
        <w:rPr>
          <w:lang w:eastAsia="zh-CN"/>
        </w:rPr>
      </w:pPr>
    </w:p>
    <w:p w14:paraId="6DFF432A" w14:textId="77777777" w:rsidR="009B288B" w:rsidRDefault="009B288B">
      <w:pPr>
        <w:spacing w:line="630" w:lineRule="exact"/>
        <w:jc w:val="both"/>
        <w:rPr>
          <w:lang w:eastAsia="zh-CN"/>
        </w:rPr>
      </w:pPr>
    </w:p>
    <w:p w14:paraId="74C0871C" w14:textId="2E98F2C7" w:rsidR="009B288B" w:rsidRDefault="00F06735">
      <w:pPr>
        <w:spacing w:line="630" w:lineRule="exact"/>
        <w:jc w:val="both"/>
        <w:rPr>
          <w:lang w:eastAsia="zh-CN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86CC318" wp14:editId="0324DEDC">
            <wp:simplePos x="0" y="0"/>
            <wp:positionH relativeFrom="column">
              <wp:posOffset>-139065</wp:posOffset>
            </wp:positionH>
            <wp:positionV relativeFrom="paragraph">
              <wp:posOffset>5563235</wp:posOffset>
            </wp:positionV>
            <wp:extent cx="5482590" cy="1525270"/>
            <wp:effectExtent l="0" t="0" r="3810" b="1778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15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35258">
        <w:rPr>
          <w:noProof/>
        </w:rPr>
        <w:drawing>
          <wp:anchor distT="0" distB="0" distL="114300" distR="114300" simplePos="0" relativeHeight="251657216" behindDoc="0" locked="0" layoutInCell="1" allowOverlap="1" wp14:anchorId="728F24AD" wp14:editId="787EED91">
            <wp:simplePos x="0" y="0"/>
            <wp:positionH relativeFrom="column">
              <wp:posOffset>-314325</wp:posOffset>
            </wp:positionH>
            <wp:positionV relativeFrom="paragraph">
              <wp:posOffset>123825</wp:posOffset>
            </wp:positionV>
            <wp:extent cx="6317615" cy="4917440"/>
            <wp:effectExtent l="0" t="0" r="6985" b="165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7615" cy="491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eastAsia="zh-CN"/>
        </w:rPr>
        <w:t xml:space="preserve"> </w:t>
      </w:r>
    </w:p>
    <w:p w14:paraId="190C29E5" w14:textId="7C2D1DC3" w:rsidR="009B288B" w:rsidRDefault="009B288B">
      <w:pPr>
        <w:spacing w:line="630" w:lineRule="exact"/>
        <w:jc w:val="both"/>
        <w:rPr>
          <w:lang w:eastAsia="zh-CN"/>
        </w:rPr>
      </w:pPr>
    </w:p>
    <w:p w14:paraId="02AFFF40" w14:textId="77777777" w:rsidR="009B288B" w:rsidRDefault="009B288B">
      <w:pPr>
        <w:spacing w:line="630" w:lineRule="exact"/>
        <w:jc w:val="both"/>
        <w:rPr>
          <w:lang w:eastAsia="zh-CN"/>
        </w:rPr>
      </w:pPr>
    </w:p>
    <w:p w14:paraId="34DFF18C" w14:textId="77777777" w:rsidR="009B288B" w:rsidRDefault="009B288B">
      <w:pPr>
        <w:spacing w:line="630" w:lineRule="exact"/>
        <w:jc w:val="both"/>
        <w:rPr>
          <w:lang w:eastAsia="zh-CN"/>
        </w:rPr>
      </w:pPr>
    </w:p>
    <w:p w14:paraId="0E4263A7" w14:textId="77777777" w:rsidR="009B288B" w:rsidRDefault="009B288B">
      <w:pPr>
        <w:spacing w:line="630" w:lineRule="exact"/>
        <w:jc w:val="both"/>
        <w:rPr>
          <w:lang w:eastAsia="zh-CN"/>
        </w:rPr>
      </w:pPr>
    </w:p>
    <w:p w14:paraId="23F5B557" w14:textId="77777777" w:rsidR="009B288B" w:rsidRDefault="009B288B">
      <w:pPr>
        <w:spacing w:line="630" w:lineRule="exact"/>
        <w:jc w:val="both"/>
        <w:rPr>
          <w:lang w:eastAsia="zh-CN"/>
        </w:rPr>
      </w:pPr>
    </w:p>
    <w:sectPr w:rsidR="009B28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630DD" w14:textId="77777777" w:rsidR="00535258" w:rsidRDefault="00535258">
      <w:pPr>
        <w:spacing w:line="240" w:lineRule="auto"/>
      </w:pPr>
      <w:r>
        <w:separator/>
      </w:r>
    </w:p>
  </w:endnote>
  <w:endnote w:type="continuationSeparator" w:id="0">
    <w:p w14:paraId="4B0AAC01" w14:textId="77777777" w:rsidR="00535258" w:rsidRDefault="005352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717DB" w14:textId="77777777" w:rsidR="00535258" w:rsidRDefault="00535258">
      <w:pPr>
        <w:spacing w:after="0"/>
      </w:pPr>
      <w:r>
        <w:separator/>
      </w:r>
    </w:p>
  </w:footnote>
  <w:footnote w:type="continuationSeparator" w:id="0">
    <w:p w14:paraId="365C055D" w14:textId="77777777" w:rsidR="00535258" w:rsidRDefault="0053525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1A9C435"/>
    <w:multiLevelType w:val="singleLevel"/>
    <w:tmpl w:val="C1A9C435"/>
    <w:lvl w:ilvl="0">
      <w:start w:val="4"/>
      <w:numFmt w:val="upperLetter"/>
      <w:suff w:val="space"/>
      <w:lvlText w:val="%1."/>
      <w:lvlJc w:val="left"/>
    </w:lvl>
  </w:abstractNum>
  <w:abstractNum w:abstractNumId="1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798B"/>
    <w:rsid w:val="0015074B"/>
    <w:rsid w:val="001D4D98"/>
    <w:rsid w:val="002471C3"/>
    <w:rsid w:val="0029639D"/>
    <w:rsid w:val="00326F90"/>
    <w:rsid w:val="00535258"/>
    <w:rsid w:val="009B288B"/>
    <w:rsid w:val="00AA1D8D"/>
    <w:rsid w:val="00B47730"/>
    <w:rsid w:val="00CB0664"/>
    <w:rsid w:val="00F06735"/>
    <w:rsid w:val="00FC693F"/>
    <w:rsid w:val="00FD6393"/>
    <w:rsid w:val="55CC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AC1AEC"/>
  <w14:defaultImageDpi w14:val="300"/>
  <w15:docId w15:val="{21B68601-E598-4C3E-BAF6-2301416A9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/>
    <w:lsdException w:name="Medium Shading 2" w:uiPriority="64" w:qFormat="1"/>
    <w:lsdException w:name="Medium List 1" w:uiPriority="65"/>
    <w:lsdException w:name="Medium List 2" w:uiPriority="66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/>
    <w:lsdException w:name="Medium Shading 2 Accent 3" w:uiPriority="64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/>
    <w:lsdException w:name="Medium Shading 1 Accent 5" w:uiPriority="63" w:qFormat="1"/>
    <w:lsdException w:name="Medium Shading 2 Accent 5" w:uiPriority="64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rFonts w:ascii="微软雅黑" w:eastAsia="微软雅黑" w:hAnsi="微软雅黑"/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pPr>
      <w:spacing w:after="120"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qFormat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qFormat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qFormat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qFormat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qFormat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qFormat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qFormat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</w:style>
  <w:style w:type="character" w:customStyle="1" w:styleId="25">
    <w:name w:val="正文文本 2 字符"/>
    <w:basedOn w:val="a2"/>
    <w:link w:val="24"/>
    <w:uiPriority w:val="99"/>
  </w:style>
  <w:style w:type="character" w:customStyle="1" w:styleId="35">
    <w:name w:val="正文文本 3 字符"/>
    <w:basedOn w:val="a2"/>
    <w:link w:val="34"/>
    <w:uiPriority w:val="99"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qFormat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qFormat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国欢 谢</cp:lastModifiedBy>
  <cp:revision>3</cp:revision>
  <dcterms:created xsi:type="dcterms:W3CDTF">2013-12-23T23:15:00Z</dcterms:created>
  <dcterms:modified xsi:type="dcterms:W3CDTF">2023-12-27T07:30:00Z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CD1A5817DC3849D581FEA790C60CB89D</vt:lpwstr>
  </property>
</Properties>
</file>